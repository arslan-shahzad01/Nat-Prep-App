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Mock Examination System Database Records (With Relationships)</w:t>
      </w:r>
    </w:p>
    <w:p>
      <w:pPr>
        <w:pStyle w:val="Heading1"/>
      </w:pPr>
      <w:r>
        <w:t>Users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user_id</w:t>
            </w:r>
          </w:p>
        </w:tc>
        <w:tc>
          <w:tcPr>
            <w:tcW w:type="dxa" w:w="1234"/>
          </w:tcPr>
          <w:p>
            <w:r>
              <w:t>username</w:t>
            </w:r>
          </w:p>
        </w:tc>
        <w:tc>
          <w:tcPr>
            <w:tcW w:type="dxa" w:w="1234"/>
          </w:tcPr>
          <w:p>
            <w:r>
              <w:t>password</w:t>
            </w:r>
          </w:p>
        </w:tc>
        <w:tc>
          <w:tcPr>
            <w:tcW w:type="dxa" w:w="1234"/>
          </w:tcPr>
          <w:p>
            <w:r>
              <w:t>email</w:t>
            </w:r>
          </w:p>
        </w:tc>
        <w:tc>
          <w:tcPr>
            <w:tcW w:type="dxa" w:w="1234"/>
          </w:tcPr>
          <w:p>
            <w:r>
              <w:t>created_at</w:t>
            </w:r>
          </w:p>
        </w:tc>
        <w:tc>
          <w:tcPr>
            <w:tcW w:type="dxa" w:w="1234"/>
          </w:tcPr>
          <w:p>
            <w:r>
              <w:t>total_attempted</w:t>
            </w:r>
          </w:p>
        </w:tc>
        <w:tc>
          <w:tcPr>
            <w:tcW w:type="dxa" w:w="1234"/>
          </w:tcPr>
          <w:p>
            <w:r>
              <w:t>total_correct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john_doe</w:t>
            </w:r>
          </w:p>
        </w:tc>
        <w:tc>
          <w:tcPr>
            <w:tcW w:type="dxa" w:w="1234"/>
          </w:tcPr>
          <w:p>
            <w:r>
              <w:t>hashed_password_1</w:t>
            </w:r>
          </w:p>
        </w:tc>
        <w:tc>
          <w:tcPr>
            <w:tcW w:type="dxa" w:w="1234"/>
          </w:tcPr>
          <w:p>
            <w:r>
              <w:t>john@example.com</w:t>
            </w:r>
          </w:p>
        </w:tc>
        <w:tc>
          <w:tcPr>
            <w:tcW w:type="dxa" w:w="1234"/>
          </w:tcPr>
          <w:p>
            <w:r>
              <w:t>2024-11-15T04:14:21.147833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jane_doe</w:t>
            </w:r>
          </w:p>
        </w:tc>
        <w:tc>
          <w:tcPr>
            <w:tcW w:type="dxa" w:w="1234"/>
          </w:tcPr>
          <w:p>
            <w:r>
              <w:t>hashed_password_2</w:t>
            </w:r>
          </w:p>
        </w:tc>
        <w:tc>
          <w:tcPr>
            <w:tcW w:type="dxa" w:w="1234"/>
          </w:tcPr>
          <w:p>
            <w:r>
              <w:t>jane@example.com</w:t>
            </w:r>
          </w:p>
        </w:tc>
        <w:tc>
          <w:tcPr>
            <w:tcW w:type="dxa" w:w="1234"/>
          </w:tcPr>
          <w:p>
            <w:r>
              <w:t>2024-11-15T04:14:21.147842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alice_smith</w:t>
            </w:r>
          </w:p>
        </w:tc>
        <w:tc>
          <w:tcPr>
            <w:tcW w:type="dxa" w:w="1234"/>
          </w:tcPr>
          <w:p>
            <w:r>
              <w:t>hashed_password_3</w:t>
            </w:r>
          </w:p>
        </w:tc>
        <w:tc>
          <w:tcPr>
            <w:tcW w:type="dxa" w:w="1234"/>
          </w:tcPr>
          <w:p>
            <w:r>
              <w:t>alice@example.com</w:t>
            </w:r>
          </w:p>
        </w:tc>
        <w:tc>
          <w:tcPr>
            <w:tcW w:type="dxa" w:w="1234"/>
          </w:tcPr>
          <w:p>
            <w:r>
              <w:t>2024-11-15T04:14:21.147843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</w:tbl>
    <w:p>
      <w:pPr>
        <w:pStyle w:val="Heading1"/>
      </w:pPr>
      <w:r>
        <w:t>MockPapers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mock_id</w:t>
            </w:r>
          </w:p>
        </w:tc>
        <w:tc>
          <w:tcPr>
            <w:tcW w:type="dxa" w:w="4320"/>
          </w:tcPr>
          <w:p>
            <w:r>
              <w:t>subject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Math Basics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Verbal Reasoning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General Knowledge</w:t>
            </w:r>
          </w:p>
        </w:tc>
      </w:tr>
    </w:tbl>
    <w:p>
      <w:pPr>
        <w:pStyle w:val="Heading1"/>
      </w:pPr>
      <w:r>
        <w:t>Questions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question_id</w:t>
            </w:r>
          </w:p>
        </w:tc>
        <w:tc>
          <w:tcPr>
            <w:tcW w:type="dxa" w:w="960"/>
          </w:tcPr>
          <w:p>
            <w:r>
              <w:t>question_text</w:t>
            </w:r>
          </w:p>
        </w:tc>
        <w:tc>
          <w:tcPr>
            <w:tcW w:type="dxa" w:w="960"/>
          </w:tcPr>
          <w:p>
            <w:r>
              <w:t>option_a</w:t>
            </w:r>
          </w:p>
        </w:tc>
        <w:tc>
          <w:tcPr>
            <w:tcW w:type="dxa" w:w="960"/>
          </w:tcPr>
          <w:p>
            <w:r>
              <w:t>option_b</w:t>
            </w:r>
          </w:p>
        </w:tc>
        <w:tc>
          <w:tcPr>
            <w:tcW w:type="dxa" w:w="960"/>
          </w:tcPr>
          <w:p>
            <w:r>
              <w:t>option_c</w:t>
            </w:r>
          </w:p>
        </w:tc>
        <w:tc>
          <w:tcPr>
            <w:tcW w:type="dxa" w:w="960"/>
          </w:tcPr>
          <w:p>
            <w:r>
              <w:t>option_d</w:t>
            </w:r>
          </w:p>
        </w:tc>
        <w:tc>
          <w:tcPr>
            <w:tcW w:type="dxa" w:w="960"/>
          </w:tcPr>
          <w:p>
            <w:r>
              <w:t>correct_answer</w:t>
            </w:r>
          </w:p>
        </w:tc>
        <w:tc>
          <w:tcPr>
            <w:tcW w:type="dxa" w:w="960"/>
          </w:tcPr>
          <w:p>
            <w:r>
              <w:t>question_type</w:t>
            </w:r>
          </w:p>
        </w:tc>
        <w:tc>
          <w:tcPr>
            <w:tcW w:type="dxa" w:w="960"/>
          </w:tcPr>
          <w:p>
            <w:r>
              <w:t>mock_id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What is 2 + 2?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math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What is the capital of France?</w:t>
            </w:r>
          </w:p>
        </w:tc>
        <w:tc>
          <w:tcPr>
            <w:tcW w:type="dxa" w:w="960"/>
          </w:tcPr>
          <w:p>
            <w:r>
              <w:t>Paris</w:t>
            </w:r>
          </w:p>
        </w:tc>
        <w:tc>
          <w:tcPr>
            <w:tcW w:type="dxa" w:w="960"/>
          </w:tcPr>
          <w:p>
            <w:r>
              <w:t>London</w:t>
            </w:r>
          </w:p>
        </w:tc>
        <w:tc>
          <w:tcPr>
            <w:tcW w:type="dxa" w:w="960"/>
          </w:tcPr>
          <w:p>
            <w:r>
              <w:t>Berlin</w:t>
            </w:r>
          </w:p>
        </w:tc>
        <w:tc>
          <w:tcPr>
            <w:tcW w:type="dxa" w:w="960"/>
          </w:tcPr>
          <w:p>
            <w:r>
              <w:t>Madrid</w:t>
            </w:r>
          </w:p>
        </w:tc>
        <w:tc>
          <w:tcPr>
            <w:tcW w:type="dxa" w:w="960"/>
          </w:tcPr>
          <w:p>
            <w:r>
              <w:t>Paris</w:t>
            </w:r>
          </w:p>
        </w:tc>
        <w:tc>
          <w:tcPr>
            <w:tcW w:type="dxa" w:w="960"/>
          </w:tcPr>
          <w:p>
            <w:r>
              <w:t>general knowledge</w:t>
            </w:r>
          </w:p>
        </w:tc>
        <w:tc>
          <w:tcPr>
            <w:tcW w:type="dxa" w:w="960"/>
          </w:tcPr>
          <w:p>
            <w:r>
              <w:t>3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Synonym for "quick"</w:t>
            </w:r>
          </w:p>
        </w:tc>
        <w:tc>
          <w:tcPr>
            <w:tcW w:type="dxa" w:w="960"/>
          </w:tcPr>
          <w:p>
            <w:r>
              <w:t>slow</w:t>
            </w:r>
          </w:p>
        </w:tc>
        <w:tc>
          <w:tcPr>
            <w:tcW w:type="dxa" w:w="960"/>
          </w:tcPr>
          <w:p>
            <w:r>
              <w:t>fast</w:t>
            </w:r>
          </w:p>
        </w:tc>
        <w:tc>
          <w:tcPr>
            <w:tcW w:type="dxa" w:w="960"/>
          </w:tcPr>
          <w:p>
            <w:r>
              <w:t>heavy</w:t>
            </w:r>
          </w:p>
        </w:tc>
        <w:tc>
          <w:tcPr>
            <w:tcW w:type="dxa" w:w="960"/>
          </w:tcPr>
          <w:p>
            <w:r>
              <w:t>light</w:t>
            </w:r>
          </w:p>
        </w:tc>
        <w:tc>
          <w:tcPr>
            <w:tcW w:type="dxa" w:w="960"/>
          </w:tcPr>
          <w:p>
            <w:r>
              <w:t>fast</w:t>
            </w:r>
          </w:p>
        </w:tc>
        <w:tc>
          <w:tcPr>
            <w:tcW w:type="dxa" w:w="960"/>
          </w:tcPr>
          <w:p>
            <w:r>
              <w:t>verbal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p>
      <w:pPr>
        <w:pStyle w:val="Heading1"/>
      </w:pPr>
      <w:r>
        <w:t>UserProgress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progress_id</w:t>
            </w:r>
          </w:p>
        </w:tc>
        <w:tc>
          <w:tcPr>
            <w:tcW w:type="dxa" w:w="1234"/>
          </w:tcPr>
          <w:p>
            <w:r>
              <w:t>user_id</w:t>
            </w:r>
          </w:p>
        </w:tc>
        <w:tc>
          <w:tcPr>
            <w:tcW w:type="dxa" w:w="1234"/>
          </w:tcPr>
          <w:p>
            <w:r>
              <w:t>mock_id</w:t>
            </w:r>
          </w:p>
        </w:tc>
        <w:tc>
          <w:tcPr>
            <w:tcW w:type="dxa" w:w="1234"/>
          </w:tcPr>
          <w:p>
            <w:r>
              <w:t>questions_attempted</w:t>
            </w:r>
          </w:p>
        </w:tc>
        <w:tc>
          <w:tcPr>
            <w:tcW w:type="dxa" w:w="1234"/>
          </w:tcPr>
          <w:p>
            <w:r>
              <w:t>correct_answers</w:t>
            </w:r>
          </w:p>
        </w:tc>
        <w:tc>
          <w:tcPr>
            <w:tcW w:type="dxa" w:w="1234"/>
          </w:tcPr>
          <w:p>
            <w:r>
              <w:t>score</w:t>
            </w:r>
          </w:p>
        </w:tc>
        <w:tc>
          <w:tcPr>
            <w:tcW w:type="dxa" w:w="1234"/>
          </w:tcPr>
          <w:p>
            <w:r>
              <w:t>completed_at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2024-11-15T04:14:21.165643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2024-11-15T04:14:21.165652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2024-11-15T04:14:21.165654</w:t>
            </w:r>
          </w:p>
        </w:tc>
      </w:tr>
    </w:tbl>
    <w:p>
      <w:pPr>
        <w:pStyle w:val="Heading1"/>
      </w:pPr>
      <w:r>
        <w:t>UserAnswers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answer_id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question_id</w:t>
            </w:r>
          </w:p>
        </w:tc>
        <w:tc>
          <w:tcPr>
            <w:tcW w:type="dxa" w:w="1440"/>
          </w:tcPr>
          <w:p>
            <w:r>
              <w:t>mock_id</w:t>
            </w:r>
          </w:p>
        </w:tc>
        <w:tc>
          <w:tcPr>
            <w:tcW w:type="dxa" w:w="1440"/>
          </w:tcPr>
          <w:p>
            <w:r>
              <w:t>selected_answer</w:t>
            </w:r>
          </w:p>
        </w:tc>
        <w:tc>
          <w:tcPr>
            <w:tcW w:type="dxa" w:w="1440"/>
          </w:tcPr>
          <w:p>
            <w:r>
              <w:t>is_correct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Paris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fast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